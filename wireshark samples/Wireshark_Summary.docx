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EBED" w14:textId="77777777" w:rsidR="001D7C80" w:rsidRDefault="00A41F00">
      <w:pPr>
        <w:pStyle w:val="Title"/>
      </w:pPr>
      <w:r>
        <w:t>Wireshark Traffic Capture and Protocol Analysis Summary</w:t>
      </w:r>
    </w:p>
    <w:p w14:paraId="7BC8CE04" w14:textId="77777777" w:rsidR="001D7C80" w:rsidRDefault="00A41F00">
      <w:pPr>
        <w:pStyle w:val="Heading1"/>
      </w:pPr>
      <w:r>
        <w:t>1. Objective</w:t>
      </w:r>
    </w:p>
    <w:p w14:paraId="61947772" w14:textId="77777777" w:rsidR="001D7C80" w:rsidRDefault="00A41F00">
      <w:r>
        <w:t>The purpose of this activity was to capture and analyze network traffic using Wireshark, identify various protocols in use, and summarize key findings based on observed packets.</w:t>
      </w:r>
    </w:p>
    <w:p w14:paraId="17B74455" w14:textId="77777777" w:rsidR="001D7C80" w:rsidRDefault="00A41F00">
      <w:pPr>
        <w:pStyle w:val="Heading1"/>
      </w:pPr>
      <w:r>
        <w:t xml:space="preserve">2. </w:t>
      </w:r>
      <w:r>
        <w:t>Tools Used</w:t>
      </w:r>
    </w:p>
    <w:p w14:paraId="6CC52447" w14:textId="77777777" w:rsidR="001D7C80" w:rsidRDefault="00A41F00">
      <w:r>
        <w:t>- Wireshark Network Protocol Analyzer</w:t>
      </w:r>
      <w:r>
        <w:br/>
        <w:t>- Web Browser (Chrome/Edge)</w:t>
      </w:r>
      <w:r>
        <w:br/>
        <w:t>- Command Prompt (Ping Utility)</w:t>
      </w:r>
    </w:p>
    <w:p w14:paraId="620DA8DC" w14:textId="77777777" w:rsidR="001D7C80" w:rsidRDefault="00A41F00">
      <w:pPr>
        <w:pStyle w:val="Heading1"/>
      </w:pPr>
      <w:r>
        <w:t>3. Steps Performed</w:t>
      </w:r>
    </w:p>
    <w:p w14:paraId="4113DD82" w14:textId="4892FD78" w:rsidR="001D7C80" w:rsidRDefault="00A41F00">
      <w:r>
        <w:t>1. Wireshark Installation: Wireshark was successfully installed on the system.</w:t>
      </w:r>
      <w:r>
        <w:br/>
        <w:t xml:space="preserve">2. Capture Initiated: Packet capture was started </w:t>
      </w:r>
      <w:r>
        <w:t>on the active network interface (e.g., Ethernet/Wi-Fi).</w:t>
      </w:r>
      <w:r>
        <w:br/>
        <w:t>3. Traffic Generation:</w:t>
      </w:r>
      <w:r>
        <w:br/>
        <w:t xml:space="preserve">   - A website (e.g., www.example.com) was visited.</w:t>
      </w:r>
      <w:r>
        <w:br/>
        <w:t xml:space="preserve">   - A ping request was sent to 8.8.8.8 (Google DNS server).</w:t>
      </w:r>
      <w:r>
        <w:br/>
        <w:t>4. Capture Stopped: After approximately one minute of traffic ge</w:t>
      </w:r>
      <w:r>
        <w:t>neration, the capture was stopped.</w:t>
      </w:r>
      <w:r>
        <w:br/>
        <w:t>5. Filtering: Protocol filters such as http, dns, and tcp were used to isolate relevant traffic.</w:t>
      </w:r>
      <w:r>
        <w:br/>
        <w:t>6. Protocol Identification: At least three different protocols were observed and analyzed.</w:t>
      </w:r>
    </w:p>
    <w:p w14:paraId="4A12BE22" w14:textId="099D6AF6" w:rsidR="00A41F00" w:rsidRDefault="00A41F00"/>
    <w:p w14:paraId="771D12D7" w14:textId="3168BA24" w:rsidR="00A41F00" w:rsidRDefault="00A41F00"/>
    <w:p w14:paraId="19B9D09F" w14:textId="08851990" w:rsidR="00A41F00" w:rsidRDefault="00A41F00"/>
    <w:p w14:paraId="75326CD2" w14:textId="2A85A761" w:rsidR="00A41F00" w:rsidRDefault="00A41F00"/>
    <w:p w14:paraId="64730E13" w14:textId="2CEFE6F0" w:rsidR="00A41F00" w:rsidRDefault="00A41F00"/>
    <w:p w14:paraId="0A7B5E95" w14:textId="39E821FE" w:rsidR="00A41F00" w:rsidRDefault="00A41F00"/>
    <w:p w14:paraId="196CD907" w14:textId="77777777" w:rsidR="00A41F00" w:rsidRDefault="00A41F00"/>
    <w:p w14:paraId="3225990C" w14:textId="3C2B6E11" w:rsidR="001D7C80" w:rsidRDefault="00A41F00">
      <w:pPr>
        <w:pStyle w:val="Heading1"/>
      </w:pPr>
      <w:r>
        <w:lastRenderedPageBreak/>
        <w:t>4. Protocols Identified</w:t>
      </w:r>
    </w:p>
    <w:p w14:paraId="692A52DF" w14:textId="77777777" w:rsidR="00A41F00" w:rsidRPr="00A41F00" w:rsidRDefault="00A41F00" w:rsidP="00A41F00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7C80" w14:paraId="5A2AD3DA" w14:textId="77777777">
        <w:tc>
          <w:tcPr>
            <w:tcW w:w="2880" w:type="dxa"/>
          </w:tcPr>
          <w:p w14:paraId="676D2C83" w14:textId="77777777" w:rsidR="001D7C80" w:rsidRDefault="00A41F00">
            <w:r>
              <w:t>Protocol</w:t>
            </w:r>
          </w:p>
        </w:tc>
        <w:tc>
          <w:tcPr>
            <w:tcW w:w="2880" w:type="dxa"/>
          </w:tcPr>
          <w:p w14:paraId="62517E8C" w14:textId="77777777" w:rsidR="001D7C80" w:rsidRDefault="00A41F00">
            <w:r>
              <w:t>Description</w:t>
            </w:r>
          </w:p>
        </w:tc>
        <w:tc>
          <w:tcPr>
            <w:tcW w:w="2880" w:type="dxa"/>
          </w:tcPr>
          <w:p w14:paraId="6B709C58" w14:textId="77777777" w:rsidR="001D7C80" w:rsidRDefault="00A41F00">
            <w:r>
              <w:t>Purpose</w:t>
            </w:r>
          </w:p>
        </w:tc>
      </w:tr>
      <w:tr w:rsidR="001D7C80" w14:paraId="57AA60A9" w14:textId="77777777">
        <w:tc>
          <w:tcPr>
            <w:tcW w:w="2880" w:type="dxa"/>
          </w:tcPr>
          <w:p w14:paraId="380E4403" w14:textId="77777777" w:rsidR="001D7C80" w:rsidRDefault="00A41F00">
            <w:r>
              <w:t>HTTP</w:t>
            </w:r>
          </w:p>
        </w:tc>
        <w:tc>
          <w:tcPr>
            <w:tcW w:w="2880" w:type="dxa"/>
          </w:tcPr>
          <w:p w14:paraId="1653FD8F" w14:textId="77777777" w:rsidR="001D7C80" w:rsidRDefault="00A41F00">
            <w:r>
              <w:t>Hypertext Transfer Protocol</w:t>
            </w:r>
          </w:p>
        </w:tc>
        <w:tc>
          <w:tcPr>
            <w:tcW w:w="2880" w:type="dxa"/>
          </w:tcPr>
          <w:p w14:paraId="2F3321F4" w14:textId="77777777" w:rsidR="001D7C80" w:rsidRDefault="00A41F00">
            <w:r>
              <w:t>Used for browsing websites. Observed several GET/POST requests.</w:t>
            </w:r>
          </w:p>
        </w:tc>
      </w:tr>
      <w:tr w:rsidR="001D7C80" w14:paraId="1BC8B88A" w14:textId="77777777">
        <w:tc>
          <w:tcPr>
            <w:tcW w:w="2880" w:type="dxa"/>
          </w:tcPr>
          <w:p w14:paraId="3E4B1720" w14:textId="77777777" w:rsidR="001D7C80" w:rsidRDefault="00A41F00">
            <w:r>
              <w:t>DNS</w:t>
            </w:r>
          </w:p>
        </w:tc>
        <w:tc>
          <w:tcPr>
            <w:tcW w:w="2880" w:type="dxa"/>
          </w:tcPr>
          <w:p w14:paraId="61C2F765" w14:textId="77777777" w:rsidR="001D7C80" w:rsidRDefault="00A41F00">
            <w:r>
              <w:t>Domain Name System</w:t>
            </w:r>
          </w:p>
        </w:tc>
        <w:tc>
          <w:tcPr>
            <w:tcW w:w="2880" w:type="dxa"/>
          </w:tcPr>
          <w:p w14:paraId="0F99D68E" w14:textId="77777777" w:rsidR="001D7C80" w:rsidRDefault="00A41F00">
            <w:r>
              <w:t>Used for resolving domain names. Multiple DNS queries/responses captured.</w:t>
            </w:r>
          </w:p>
        </w:tc>
      </w:tr>
      <w:tr w:rsidR="001D7C80" w14:paraId="0D48B0EC" w14:textId="77777777">
        <w:tc>
          <w:tcPr>
            <w:tcW w:w="2880" w:type="dxa"/>
          </w:tcPr>
          <w:p w14:paraId="7E5C4D63" w14:textId="77777777" w:rsidR="001D7C80" w:rsidRDefault="00A41F00">
            <w:r>
              <w:t>TCP</w:t>
            </w:r>
          </w:p>
        </w:tc>
        <w:tc>
          <w:tcPr>
            <w:tcW w:w="2880" w:type="dxa"/>
          </w:tcPr>
          <w:p w14:paraId="3611C534" w14:textId="77777777" w:rsidR="001D7C80" w:rsidRDefault="00A41F00">
            <w:r>
              <w:t>Transmission Control Protocol</w:t>
            </w:r>
          </w:p>
        </w:tc>
        <w:tc>
          <w:tcPr>
            <w:tcW w:w="2880" w:type="dxa"/>
          </w:tcPr>
          <w:p w14:paraId="62C727A4" w14:textId="77777777" w:rsidR="001D7C80" w:rsidRDefault="00A41F00">
            <w:r>
              <w:t>Obser</w:t>
            </w:r>
            <w:r>
              <w:t>ved as the underlying transport for HTTP and other protocols. SYN, ACK, and FIN flags noted.</w:t>
            </w:r>
          </w:p>
        </w:tc>
      </w:tr>
    </w:tbl>
    <w:p w14:paraId="38B80841" w14:textId="77777777" w:rsidR="001D7C80" w:rsidRDefault="00A41F00">
      <w:pPr>
        <w:pStyle w:val="Heading1"/>
      </w:pPr>
      <w:r>
        <w:t>5. Export</w:t>
      </w:r>
    </w:p>
    <w:p w14:paraId="07217A23" w14:textId="77777777" w:rsidR="001D7C80" w:rsidRDefault="00A41F00">
      <w:r>
        <w:t>The capture file was exported in .pcap format for archival and further analysis.</w:t>
      </w:r>
    </w:p>
    <w:p w14:paraId="2A573FFF" w14:textId="77777777" w:rsidR="001D7C80" w:rsidRDefault="00A41F00">
      <w:pPr>
        <w:pStyle w:val="Heading1"/>
      </w:pPr>
      <w:r>
        <w:t>6. Key Findings</w:t>
      </w:r>
    </w:p>
    <w:p w14:paraId="703EE4B6" w14:textId="77777777" w:rsidR="001D7C80" w:rsidRDefault="00A41F00">
      <w:r>
        <w:t xml:space="preserve">- Network communication primarily occurred over TCP </w:t>
      </w:r>
      <w:r>
        <w:t>and involved DNS name resolution.</w:t>
      </w:r>
      <w:r>
        <w:br/>
        <w:t>- The HTTP protocol was used when accessing the website, showing clear GET/POST traffic.</w:t>
      </w:r>
      <w:r>
        <w:br/>
        <w:t>- Multiple DNS queries were sent to resolve domain names used during web browsing.</w:t>
      </w:r>
      <w:r>
        <w:br/>
        <w:t>- The TCP handshake and teardown processes were cl</w:t>
      </w:r>
      <w:r>
        <w:t>early visible in the capture.</w:t>
      </w:r>
      <w:r>
        <w:br/>
        <w:t>- No suspicious traffic was identified during this short session.</w:t>
      </w:r>
    </w:p>
    <w:p w14:paraId="37D91A78" w14:textId="77777777" w:rsidR="001D7C80" w:rsidRDefault="00A41F00">
      <w:pPr>
        <w:pStyle w:val="Heading1"/>
      </w:pPr>
      <w:r>
        <w:t>7. Conclusion</w:t>
      </w:r>
    </w:p>
    <w:p w14:paraId="1ED94D48" w14:textId="77777777" w:rsidR="001D7C80" w:rsidRDefault="00A41F00">
      <w:r>
        <w:t>This Wireshark session successfully demonstrated how to capture, filter, and analyze network traffic. Identifying and understanding the interactio</w:t>
      </w:r>
      <w:r>
        <w:t>n between DNS, TCP, and HTTP protocols provided insights into standard internet communications.</w:t>
      </w:r>
    </w:p>
    <w:sectPr w:rsidR="001D7C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C80"/>
    <w:rsid w:val="0029639D"/>
    <w:rsid w:val="00326F90"/>
    <w:rsid w:val="00A41F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FD980"/>
  <w14:defaultImageDpi w14:val="300"/>
  <w15:docId w15:val="{16CA310D-AD83-434A-BCE4-0F8CEEA0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ROBRT</cp:lastModifiedBy>
  <cp:revision>2</cp:revision>
  <dcterms:created xsi:type="dcterms:W3CDTF">2013-12-23T23:15:00Z</dcterms:created>
  <dcterms:modified xsi:type="dcterms:W3CDTF">2025-06-30T14:26:00Z</dcterms:modified>
  <cp:category/>
</cp:coreProperties>
</file>